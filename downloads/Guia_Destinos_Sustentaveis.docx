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72A83" w14:textId="77777777" w:rsidR="00D37841" w:rsidRDefault="009828F0">
      <w:pPr>
        <w:pStyle w:val="Ttulo1"/>
      </w:pPr>
      <w:r>
        <w:t>Mini Guia de Destinos Sustentáveis no Brasil</w:t>
      </w:r>
    </w:p>
    <w:p w14:paraId="5D36E032" w14:textId="70FE31C7" w:rsidR="00D37841" w:rsidRDefault="009828F0">
      <w:proofErr w:type="spellStart"/>
      <w:r>
        <w:t>por</w:t>
      </w:r>
      <w:proofErr w:type="spellEnd"/>
      <w:r>
        <w:t xml:space="preserve"> </w:t>
      </w:r>
      <w:proofErr w:type="spellStart"/>
      <w:r>
        <w:t>Sustaina</w:t>
      </w:r>
      <w:proofErr w:type="spellEnd"/>
      <w:r>
        <w:t xml:space="preserve"> Trip </w:t>
      </w:r>
      <w:proofErr w:type="spellStart"/>
      <w:r>
        <w:t>Turismo</w:t>
      </w:r>
      <w:proofErr w:type="spellEnd"/>
      <w:r>
        <w:t xml:space="preserve"> </w:t>
      </w:r>
    </w:p>
    <w:p w14:paraId="1D43BAB4" w14:textId="77777777" w:rsidR="00D37841" w:rsidRDefault="009828F0">
      <w:r>
        <w:t>Descubra lugares que não só encantam os olhos, mas também respeitam a natureza, valorizam as pessoas locais e ajudam você a se reconectar com o que importa.</w:t>
      </w:r>
    </w:p>
    <w:p w14:paraId="4A5E4B61" w14:textId="77777777" w:rsidR="00D37841" w:rsidRDefault="009828F0">
      <w:r>
        <w:t>---</w:t>
      </w:r>
    </w:p>
    <w:p w14:paraId="1E7EA6BA" w14:textId="77777777" w:rsidR="00D37841" w:rsidRDefault="009828F0">
      <w:pPr>
        <w:pStyle w:val="Ttulo2"/>
      </w:pPr>
      <w:r>
        <w:t xml:space="preserve">Chapada dos </w:t>
      </w:r>
      <w:r>
        <w:t>Veadeiros (GO)</w:t>
      </w:r>
    </w:p>
    <w:p w14:paraId="7BCEE2EA" w14:textId="77777777" w:rsidR="00D37841" w:rsidRDefault="009828F0">
      <w:pPr>
        <w:pStyle w:val="Listaconvietas"/>
      </w:pPr>
      <w:r>
        <w:t>- Trilhas autoguiadas e contemplativas</w:t>
      </w:r>
    </w:p>
    <w:p w14:paraId="4AE437CC" w14:textId="77777777" w:rsidR="00D37841" w:rsidRDefault="009828F0">
      <w:pPr>
        <w:pStyle w:val="Listaconvietas"/>
      </w:pPr>
      <w:r>
        <w:t>- Alimentação natural e orgânica</w:t>
      </w:r>
    </w:p>
    <w:p w14:paraId="303D72A3" w14:textId="77777777" w:rsidR="00D37841" w:rsidRDefault="009828F0">
      <w:pPr>
        <w:pStyle w:val="Listaconvietas"/>
      </w:pPr>
      <w:r>
        <w:t>- Experiências espirituais com guias locais</w:t>
      </w:r>
    </w:p>
    <w:p w14:paraId="4063B5C6" w14:textId="77777777" w:rsidR="00D37841" w:rsidRDefault="009828F0">
      <w:pPr>
        <w:pStyle w:val="Ttulo2"/>
      </w:pPr>
      <w:r>
        <w:t>Alter do Chão (PA)</w:t>
      </w:r>
    </w:p>
    <w:p w14:paraId="4C414F9C" w14:textId="77777777" w:rsidR="00D37841" w:rsidRDefault="009828F0">
      <w:pPr>
        <w:pStyle w:val="Listaconvietas"/>
      </w:pPr>
      <w:r>
        <w:t>- Turismo responsável com os moradores</w:t>
      </w:r>
    </w:p>
    <w:p w14:paraId="0097F5FB" w14:textId="77777777" w:rsidR="00D37841" w:rsidRDefault="009828F0">
      <w:pPr>
        <w:pStyle w:val="Listaconvietas"/>
      </w:pPr>
      <w:r>
        <w:t>- Canoagem entre igarapés</w:t>
      </w:r>
    </w:p>
    <w:p w14:paraId="60C45DA5" w14:textId="77777777" w:rsidR="00D37841" w:rsidRDefault="009828F0">
      <w:pPr>
        <w:pStyle w:val="Listaconvietas"/>
      </w:pPr>
      <w:r>
        <w:t>- Artesanato local autêntico</w:t>
      </w:r>
    </w:p>
    <w:p w14:paraId="68497D60" w14:textId="77777777" w:rsidR="00D37841" w:rsidRDefault="009828F0">
      <w:pPr>
        <w:pStyle w:val="Ttulo2"/>
      </w:pPr>
      <w:r>
        <w:t>Vale do Capão (BA)</w:t>
      </w:r>
    </w:p>
    <w:p w14:paraId="665BA989" w14:textId="77777777" w:rsidR="00D37841" w:rsidRDefault="009828F0">
      <w:pPr>
        <w:pStyle w:val="Listaconvietas"/>
      </w:pPr>
      <w:r>
        <w:t>- Alimentação vegana e agroecológica</w:t>
      </w:r>
    </w:p>
    <w:p w14:paraId="6583C88E" w14:textId="77777777" w:rsidR="00D37841" w:rsidRDefault="009828F0">
      <w:pPr>
        <w:pStyle w:val="Listaconvietas"/>
      </w:pPr>
      <w:r>
        <w:t>- Trilhas com guias nativos</w:t>
      </w:r>
    </w:p>
    <w:p w14:paraId="0BB1DCFC" w14:textId="77777777" w:rsidR="00D37841" w:rsidRDefault="009828F0">
      <w:pPr>
        <w:pStyle w:val="Listaconvietas"/>
      </w:pPr>
      <w:r>
        <w:t>- Hospedagens sustentáveis</w:t>
      </w:r>
    </w:p>
    <w:p w14:paraId="41776A84" w14:textId="77777777" w:rsidR="00D37841" w:rsidRDefault="009828F0">
      <w:pPr>
        <w:pStyle w:val="Ttulo2"/>
      </w:pPr>
      <w:r>
        <w:t>Ilha do Cardoso (SP)</w:t>
      </w:r>
    </w:p>
    <w:p w14:paraId="1D3E21EC" w14:textId="77777777" w:rsidR="00D37841" w:rsidRDefault="009828F0">
      <w:pPr>
        <w:pStyle w:val="Listaconvietas"/>
      </w:pPr>
      <w:r>
        <w:t>- Observação de fauna nativa</w:t>
      </w:r>
    </w:p>
    <w:p w14:paraId="73A817A6" w14:textId="77777777" w:rsidR="00D37841" w:rsidRDefault="009828F0">
      <w:pPr>
        <w:pStyle w:val="Listaconvietas"/>
      </w:pPr>
      <w:r>
        <w:t>- Caminhadas interpretativas</w:t>
      </w:r>
    </w:p>
    <w:p w14:paraId="12A02EFF" w14:textId="77777777" w:rsidR="00D37841" w:rsidRDefault="009828F0">
      <w:pPr>
        <w:pStyle w:val="Listaconvietas"/>
      </w:pPr>
      <w:r>
        <w:t>- Conexão com o modo de vida caiçara</w:t>
      </w:r>
    </w:p>
    <w:p w14:paraId="2637B17F" w14:textId="77777777" w:rsidR="00D37841" w:rsidRDefault="009828F0">
      <w:pPr>
        <w:pStyle w:val="Ttulo2"/>
      </w:pPr>
      <w:r>
        <w:t>Cambará do Sul (RS)</w:t>
      </w:r>
    </w:p>
    <w:p w14:paraId="41A12C34" w14:textId="77777777" w:rsidR="00D37841" w:rsidRDefault="009828F0">
      <w:pPr>
        <w:pStyle w:val="Listaconvietas"/>
      </w:pPr>
      <w:r>
        <w:t>- Ecoturismo estruturado</w:t>
      </w:r>
    </w:p>
    <w:p w14:paraId="5F29A347" w14:textId="77777777" w:rsidR="00D37841" w:rsidRDefault="009828F0">
      <w:pPr>
        <w:pStyle w:val="Listaconvietas"/>
      </w:pPr>
      <w:r>
        <w:t>- Tradições gaúchas respeitadas</w:t>
      </w:r>
    </w:p>
    <w:p w14:paraId="5B69B335" w14:textId="77777777" w:rsidR="00D37841" w:rsidRDefault="009828F0">
      <w:pPr>
        <w:pStyle w:val="Listaconvietas"/>
      </w:pPr>
      <w:r>
        <w:t>- Clima ideal pra introspecção</w:t>
      </w:r>
    </w:p>
    <w:p w14:paraId="010CDEFC" w14:textId="77777777" w:rsidR="00D37841" w:rsidRDefault="009828F0">
      <w:pPr>
        <w:pStyle w:val="Ttulo2"/>
      </w:pPr>
      <w:r>
        <w:t>Reserva Extrativista do Caju (PI)</w:t>
      </w:r>
    </w:p>
    <w:p w14:paraId="65D31E25" w14:textId="77777777" w:rsidR="00D37841" w:rsidRDefault="009828F0">
      <w:pPr>
        <w:pStyle w:val="Listaconvietas"/>
      </w:pPr>
      <w:r>
        <w:t>- Experiências com famílias locais</w:t>
      </w:r>
    </w:p>
    <w:p w14:paraId="6F385EE9" w14:textId="77777777" w:rsidR="00D37841" w:rsidRDefault="009828F0">
      <w:pPr>
        <w:pStyle w:val="Listaconvietas"/>
      </w:pPr>
      <w:r>
        <w:t>- Turismo de imersão</w:t>
      </w:r>
    </w:p>
    <w:p w14:paraId="609E0468" w14:textId="77777777" w:rsidR="00D37841" w:rsidRDefault="009828F0">
      <w:pPr>
        <w:pStyle w:val="Listaconvietas"/>
      </w:pPr>
      <w:r>
        <w:t>- Paisagens virgens</w:t>
      </w:r>
    </w:p>
    <w:p w14:paraId="291BFC0C" w14:textId="77777777" w:rsidR="00D37841" w:rsidRDefault="009828F0">
      <w:pPr>
        <w:pStyle w:val="Ttulo2"/>
      </w:pPr>
      <w:r>
        <w:t>Serra da Bocaina (SP/RJ)</w:t>
      </w:r>
    </w:p>
    <w:p w14:paraId="31A13246" w14:textId="77777777" w:rsidR="00D37841" w:rsidRDefault="009828F0">
      <w:pPr>
        <w:pStyle w:val="Listaconvietas"/>
      </w:pPr>
      <w:r>
        <w:t>- Trilhas guiadas com história</w:t>
      </w:r>
    </w:p>
    <w:p w14:paraId="10128013" w14:textId="77777777" w:rsidR="00D37841" w:rsidRDefault="009828F0">
      <w:pPr>
        <w:pStyle w:val="Listaconvietas"/>
      </w:pPr>
      <w:r>
        <w:t xml:space="preserve">- Observação de </w:t>
      </w:r>
      <w:r>
        <w:t>pássaros</w:t>
      </w:r>
    </w:p>
    <w:p w14:paraId="30C807CF" w14:textId="77777777" w:rsidR="00D37841" w:rsidRDefault="009828F0">
      <w:pPr>
        <w:pStyle w:val="Listaconvietas"/>
      </w:pPr>
      <w:r>
        <w:t>- Hospedagens ecológicas</w:t>
      </w:r>
    </w:p>
    <w:p w14:paraId="04E05ECE" w14:textId="77777777" w:rsidR="00D37841" w:rsidRDefault="009828F0">
      <w:pPr>
        <w:pStyle w:val="Ttulo2"/>
      </w:pPr>
      <w:r>
        <w:t>Jalapão (TO)</w:t>
      </w:r>
    </w:p>
    <w:p w14:paraId="2EA1A6B4" w14:textId="77777777" w:rsidR="00D37841" w:rsidRDefault="009828F0">
      <w:pPr>
        <w:pStyle w:val="Listaconvietas"/>
      </w:pPr>
      <w:r>
        <w:t>- Contato puro com o cerrado</w:t>
      </w:r>
    </w:p>
    <w:p w14:paraId="0A852521" w14:textId="77777777" w:rsidR="00D37841" w:rsidRDefault="009828F0">
      <w:pPr>
        <w:pStyle w:val="Listaconvietas"/>
      </w:pPr>
      <w:r>
        <w:t>- Comunidades quilombolas envolvidas</w:t>
      </w:r>
    </w:p>
    <w:p w14:paraId="30EE1F62" w14:textId="77777777" w:rsidR="00D37841" w:rsidRDefault="009828F0">
      <w:pPr>
        <w:pStyle w:val="Listaconvietas"/>
      </w:pPr>
      <w:r>
        <w:t>- Roteiros com guias locais</w:t>
      </w:r>
    </w:p>
    <w:p w14:paraId="3A36B583" w14:textId="77777777" w:rsidR="00D37841" w:rsidRDefault="009828F0">
      <w:pPr>
        <w:pStyle w:val="Ttulo2"/>
      </w:pPr>
      <w:r>
        <w:t>Serra do Cipó (MG)</w:t>
      </w:r>
    </w:p>
    <w:p w14:paraId="5FDE444B" w14:textId="77777777" w:rsidR="00D37841" w:rsidRDefault="009828F0">
      <w:pPr>
        <w:pStyle w:val="Listaconvietas"/>
      </w:pPr>
      <w:r>
        <w:t>- Bike, trilhas e yoga no mato</w:t>
      </w:r>
    </w:p>
    <w:p w14:paraId="6CEEEC0D" w14:textId="77777777" w:rsidR="00D37841" w:rsidRDefault="009828F0">
      <w:pPr>
        <w:pStyle w:val="Listaconvietas"/>
      </w:pPr>
      <w:r>
        <w:t>- Respeito aos limites ambientais</w:t>
      </w:r>
    </w:p>
    <w:p w14:paraId="24E2A3C3" w14:textId="77777777" w:rsidR="00D37841" w:rsidRDefault="009828F0">
      <w:pPr>
        <w:pStyle w:val="Listaconvietas"/>
      </w:pPr>
      <w:r>
        <w:t>- Pequenos comércios locais fortalecidos</w:t>
      </w:r>
    </w:p>
    <w:p w14:paraId="25B13F0A" w14:textId="77777777" w:rsidR="00D37841" w:rsidRDefault="009828F0">
      <w:pPr>
        <w:pStyle w:val="Ttulo2"/>
      </w:pPr>
      <w:r>
        <w:t>Florianópolis (SC) – Roteiro Alternativo</w:t>
      </w:r>
    </w:p>
    <w:p w14:paraId="1BCC3C40" w14:textId="77777777" w:rsidR="00D37841" w:rsidRDefault="009828F0">
      <w:pPr>
        <w:pStyle w:val="Listaconvietas"/>
      </w:pPr>
      <w:r>
        <w:t>- Trilhas com voluntários e permacultores</w:t>
      </w:r>
    </w:p>
    <w:p w14:paraId="05302005" w14:textId="77777777" w:rsidR="00D37841" w:rsidRDefault="009828F0">
      <w:pPr>
        <w:pStyle w:val="Listaconvietas"/>
      </w:pPr>
      <w:r>
        <w:t>- Feiras orgânicas e cooperativas</w:t>
      </w:r>
    </w:p>
    <w:p w14:paraId="22491F35" w14:textId="77777777" w:rsidR="00D37841" w:rsidRDefault="009828F0">
      <w:pPr>
        <w:pStyle w:val="Listaconvietas"/>
      </w:pPr>
      <w:r>
        <w:t>- Turismo cultural com raízes açorianas</w:t>
      </w:r>
    </w:p>
    <w:p w14:paraId="6A3F015A" w14:textId="77777777" w:rsidR="00D37841" w:rsidRDefault="009828F0">
      <w:r>
        <w:t>---</w:t>
      </w:r>
    </w:p>
    <w:p w14:paraId="0E23D661" w14:textId="24FCD25E" w:rsidR="00D37841" w:rsidRDefault="009828F0">
      <w:r>
        <w:t>Lembre-se: O turismo sustentável é mais sobre como você viaja do que pra onde. Escolha com consciência, respeite com o coração e volte diferente.</w:t>
      </w:r>
      <w:r>
        <w:br/>
      </w:r>
      <w:r>
        <w:br/>
      </w:r>
      <w:proofErr w:type="spellStart"/>
      <w:r w:rsidR="00414952">
        <w:t>Sustaina</w:t>
      </w:r>
      <w:proofErr w:type="spellEnd"/>
      <w:r w:rsidR="00414952">
        <w:t xml:space="preserve"> </w:t>
      </w:r>
      <w:r>
        <w:t xml:space="preserve">Trip </w:t>
      </w:r>
      <w:proofErr w:type="spellStart"/>
      <w:r>
        <w:t>Turismo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acompanha</w:t>
      </w:r>
      <w:proofErr w:type="spellEnd"/>
      <w:r>
        <w:t xml:space="preserve"> </w:t>
      </w:r>
      <w:proofErr w:type="spellStart"/>
      <w:r>
        <w:t>nessa</w:t>
      </w:r>
      <w:proofErr w:type="spellEnd"/>
      <w:r>
        <w:t>.</w:t>
      </w:r>
    </w:p>
    <w:sectPr w:rsidR="00D378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8629575">
    <w:abstractNumId w:val="8"/>
  </w:num>
  <w:num w:numId="2" w16cid:durableId="488179491">
    <w:abstractNumId w:val="6"/>
  </w:num>
  <w:num w:numId="3" w16cid:durableId="734471725">
    <w:abstractNumId w:val="5"/>
  </w:num>
  <w:num w:numId="4" w16cid:durableId="1756828984">
    <w:abstractNumId w:val="4"/>
  </w:num>
  <w:num w:numId="5" w16cid:durableId="1880389669">
    <w:abstractNumId w:val="7"/>
  </w:num>
  <w:num w:numId="6" w16cid:durableId="1169977644">
    <w:abstractNumId w:val="3"/>
  </w:num>
  <w:num w:numId="7" w16cid:durableId="1926642361">
    <w:abstractNumId w:val="2"/>
  </w:num>
  <w:num w:numId="8" w16cid:durableId="1185704337">
    <w:abstractNumId w:val="1"/>
  </w:num>
  <w:num w:numId="9" w16cid:durableId="119118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952"/>
    <w:rsid w:val="009828F0"/>
    <w:rsid w:val="00AA1D8D"/>
    <w:rsid w:val="00B47730"/>
    <w:rsid w:val="00CB0664"/>
    <w:rsid w:val="00D37841"/>
    <w:rsid w:val="00FC693F"/>
    <w:rsid w:val="00FD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B738F"/>
  <w14:defaultImageDpi w14:val="300"/>
  <w15:docId w15:val="{4C4BBBE5-719C-0848-A13E-3C1FA1AD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Kenner Ruiz</cp:lastModifiedBy>
  <cp:revision>3</cp:revision>
  <dcterms:created xsi:type="dcterms:W3CDTF">2013-12-23T23:15:00Z</dcterms:created>
  <dcterms:modified xsi:type="dcterms:W3CDTF">2025-04-30T07:45:00Z</dcterms:modified>
  <cp:category/>
</cp:coreProperties>
</file>